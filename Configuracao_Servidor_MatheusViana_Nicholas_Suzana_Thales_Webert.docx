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FA72E" w14:textId="68613231" w:rsidR="0061334B" w:rsidRPr="00430CB5" w:rsidRDefault="00000000" w:rsidP="0061334B">
      <w:pPr>
        <w:pStyle w:val="Ttulo1"/>
        <w:spacing w:line="360" w:lineRule="auto"/>
        <w:rPr>
          <w:rFonts w:ascii="Arial" w:hAnsi="Arial" w:cs="Arial"/>
          <w:color w:val="auto"/>
          <w:lang w:val="pt-BR"/>
        </w:rPr>
      </w:pPr>
      <w:r w:rsidRPr="00430CB5">
        <w:rPr>
          <w:rFonts w:ascii="Arial" w:hAnsi="Arial" w:cs="Arial"/>
          <w:color w:val="auto"/>
          <w:lang w:val="pt-BR"/>
        </w:rPr>
        <w:t xml:space="preserve">Configuração do </w:t>
      </w:r>
      <w:r w:rsidR="00680449" w:rsidRPr="00430CB5">
        <w:rPr>
          <w:rFonts w:ascii="Arial" w:hAnsi="Arial" w:cs="Arial"/>
          <w:color w:val="auto"/>
          <w:lang w:val="pt-BR"/>
        </w:rPr>
        <w:t>Servidor</w:t>
      </w:r>
    </w:p>
    <w:p w14:paraId="35D1AAEC" w14:textId="58C03514" w:rsidR="0061334B" w:rsidRPr="00AB27EC" w:rsidRDefault="0061334B" w:rsidP="0061334B">
      <w:pPr>
        <w:spacing w:line="360" w:lineRule="auto"/>
        <w:rPr>
          <w:rFonts w:ascii="Arial" w:hAnsi="Arial" w:cs="Arial"/>
          <w:b/>
          <w:sz w:val="24"/>
          <w:szCs w:val="24"/>
          <w:lang w:val="pt-BR"/>
        </w:rPr>
      </w:pPr>
      <w:r w:rsidRPr="00AB27EC">
        <w:rPr>
          <w:rFonts w:ascii="Arial" w:hAnsi="Arial" w:cs="Arial"/>
          <w:b/>
          <w:sz w:val="24"/>
          <w:szCs w:val="24"/>
          <w:lang w:val="pt-BR"/>
        </w:rPr>
        <w:t xml:space="preserve">Nomes: </w:t>
      </w:r>
      <w:r w:rsidRPr="00AB27EC">
        <w:rPr>
          <w:rFonts w:ascii="Arial" w:hAnsi="Arial" w:cs="Arial"/>
          <w:bCs/>
          <w:sz w:val="24"/>
          <w:szCs w:val="24"/>
          <w:lang w:val="pt-BR"/>
        </w:rPr>
        <w:t xml:space="preserve">Matheus Gabriel, Nicholas, Suzana, Thales e </w:t>
      </w:r>
      <w:proofErr w:type="spellStart"/>
      <w:r w:rsidRPr="00AB27EC">
        <w:rPr>
          <w:rFonts w:ascii="Arial" w:hAnsi="Arial" w:cs="Arial"/>
          <w:bCs/>
          <w:sz w:val="24"/>
          <w:szCs w:val="24"/>
          <w:lang w:val="pt-BR"/>
        </w:rPr>
        <w:t>Webert</w:t>
      </w:r>
      <w:proofErr w:type="spellEnd"/>
      <w:r w:rsidRPr="00AB27EC">
        <w:rPr>
          <w:rFonts w:ascii="Arial" w:hAnsi="Arial" w:cs="Arial"/>
          <w:bCs/>
          <w:sz w:val="24"/>
          <w:szCs w:val="24"/>
          <w:lang w:val="pt-BR"/>
        </w:rPr>
        <w:t>.</w:t>
      </w:r>
    </w:p>
    <w:p w14:paraId="74F0A7FA" w14:textId="77777777" w:rsidR="00553271" w:rsidRPr="00AB27EC" w:rsidRDefault="00000000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AB27EC">
        <w:rPr>
          <w:rFonts w:ascii="Arial" w:hAnsi="Arial" w:cs="Arial"/>
          <w:color w:val="auto"/>
          <w:sz w:val="24"/>
          <w:szCs w:val="24"/>
          <w:lang w:val="pt-BR"/>
        </w:rPr>
        <w:t>1. Configuração Inicial do Servidor</w:t>
      </w:r>
    </w:p>
    <w:p w14:paraId="4F6928B1" w14:textId="77777777" w:rsidR="00553271" w:rsidRPr="00AB27EC" w:rsidRDefault="00000000">
      <w:pPr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1.1. Preparação do Ambiente</w:t>
      </w:r>
    </w:p>
    <w:p w14:paraId="104AE658" w14:textId="2D9B91CE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1. Baixe a ISO do Ubuntu Server no site oficial: </w:t>
      </w:r>
      <w:hyperlink r:id="rId6" w:history="1">
        <w:r w:rsidR="00184DF0" w:rsidRPr="00AB27EC">
          <w:rPr>
            <w:rStyle w:val="Hyperlink"/>
            <w:rFonts w:ascii="Arial" w:hAnsi="Arial" w:cs="Arial"/>
            <w:sz w:val="24"/>
            <w:szCs w:val="24"/>
            <w:lang w:val="pt-BR"/>
          </w:rPr>
          <w:t>https://ubuntu.com/download/server</w:t>
        </w:r>
      </w:hyperlink>
      <w:r w:rsidR="00184DF0" w:rsidRPr="00AB27EC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247381DB" w14:textId="77777777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2. Abra o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VirtualBox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e clique em 'New' (Novo).</w:t>
      </w:r>
    </w:p>
    <w:p w14:paraId="7E4977C3" w14:textId="77777777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 - Nome: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projetofinal</w:t>
      </w:r>
      <w:proofErr w:type="spellEnd"/>
    </w:p>
    <w:p w14:paraId="63845F6F" w14:textId="77777777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 - Imagem ISO: Ubuntu Server</w:t>
      </w:r>
    </w:p>
    <w:p w14:paraId="684E1F3B" w14:textId="1700AB11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 - Memória RAM: 2GB (recomendado)</w:t>
      </w:r>
      <w:r w:rsidR="00680449" w:rsidRPr="00AB27EC">
        <w:rPr>
          <w:rFonts w:ascii="Arial" w:hAnsi="Arial" w:cs="Arial"/>
          <w:sz w:val="24"/>
          <w:szCs w:val="24"/>
          <w:lang w:val="pt-BR"/>
        </w:rPr>
        <w:t>, considere aumentar para pelo menos 4GB</w:t>
      </w:r>
    </w:p>
    <w:p w14:paraId="18110895" w14:textId="09B9DB33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 - Disco rígido: Pelo menos 20GB</w:t>
      </w:r>
      <w:r w:rsidR="00680449" w:rsidRPr="00AB27EC">
        <w:rPr>
          <w:rFonts w:ascii="Arial" w:hAnsi="Arial" w:cs="Arial"/>
          <w:sz w:val="24"/>
          <w:szCs w:val="24"/>
          <w:lang w:val="pt-BR"/>
        </w:rPr>
        <w:t>. Considere 50GB ou mais.</w:t>
      </w:r>
    </w:p>
    <w:p w14:paraId="3A7EA89B" w14:textId="51C222AB" w:rsidR="00680449" w:rsidRPr="00AB27EC" w:rsidRDefault="00680449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 - Processador: Alocar pelo menos 2 CPUs na máquina virtual ajudará no desempenho</w:t>
      </w:r>
    </w:p>
    <w:p w14:paraId="6082F00D" w14:textId="77777777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 - Na aba Network, escolha Bridge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Adapter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(Adaptador com ponte) para que o servidor fique acessível na rede local.</w:t>
      </w:r>
    </w:p>
    <w:p w14:paraId="1A401E35" w14:textId="77777777" w:rsidR="00553271" w:rsidRPr="00AB27EC" w:rsidRDefault="00000000">
      <w:pPr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1.2. Instalação do Sistema Operacional</w:t>
      </w:r>
    </w:p>
    <w:p w14:paraId="28D397EB" w14:textId="77777777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1. Inicie a máquina virtual e instale o Ubuntu Server.</w:t>
      </w:r>
    </w:p>
    <w:p w14:paraId="5877E2D8" w14:textId="77777777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2. Durante a instalação, configure o usuário:</w:t>
      </w:r>
    </w:p>
    <w:p w14:paraId="0A465575" w14:textId="77777777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 - Usuário: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user</w:t>
      </w:r>
      <w:proofErr w:type="spellEnd"/>
    </w:p>
    <w:p w14:paraId="47492CF0" w14:textId="77777777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 - Senha: root</w:t>
      </w:r>
    </w:p>
    <w:p w14:paraId="5D4DDF4F" w14:textId="77777777" w:rsidR="00553271" w:rsidRPr="00AB27EC" w:rsidRDefault="00000000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AB27EC">
        <w:rPr>
          <w:rFonts w:ascii="Arial" w:hAnsi="Arial" w:cs="Arial"/>
          <w:color w:val="auto"/>
          <w:sz w:val="24"/>
          <w:szCs w:val="24"/>
          <w:lang w:val="pt-BR"/>
        </w:rPr>
        <w:t>2. Configuração do SSH</w:t>
      </w:r>
    </w:p>
    <w:p w14:paraId="0F7CB7AA" w14:textId="77777777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1. Após a instalação, faça login no servidor usando o usuário e senha configurados.</w:t>
      </w:r>
    </w:p>
    <w:p w14:paraId="3E9E9FB1" w14:textId="77777777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2. Instale o servidor SSH para acesso remoto:</w:t>
      </w:r>
    </w:p>
    <w:p w14:paraId="66612636" w14:textId="77777777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 </w:t>
      </w:r>
      <w:proofErr w:type="spellStart"/>
      <w:r w:rsidRPr="00AB27EC">
        <w:rPr>
          <w:rFonts w:ascii="Arial" w:hAnsi="Arial" w:cs="Arial"/>
          <w:sz w:val="24"/>
          <w:szCs w:val="24"/>
        </w:rPr>
        <w:t>sudo</w:t>
      </w:r>
      <w:proofErr w:type="spellEnd"/>
      <w:r w:rsidRPr="00AB27EC">
        <w:rPr>
          <w:rFonts w:ascii="Arial" w:hAnsi="Arial" w:cs="Arial"/>
          <w:sz w:val="24"/>
          <w:szCs w:val="24"/>
        </w:rPr>
        <w:t xml:space="preserve"> apt install </w:t>
      </w:r>
      <w:proofErr w:type="spellStart"/>
      <w:r w:rsidRPr="00AB27EC">
        <w:rPr>
          <w:rFonts w:ascii="Arial" w:hAnsi="Arial" w:cs="Arial"/>
          <w:sz w:val="24"/>
          <w:szCs w:val="24"/>
        </w:rPr>
        <w:t>openssh</w:t>
      </w:r>
      <w:proofErr w:type="spellEnd"/>
      <w:r w:rsidRPr="00AB27EC">
        <w:rPr>
          <w:rFonts w:ascii="Arial" w:hAnsi="Arial" w:cs="Arial"/>
          <w:sz w:val="24"/>
          <w:szCs w:val="24"/>
        </w:rPr>
        <w:t>-server -y</w:t>
      </w:r>
    </w:p>
    <w:p w14:paraId="3803C873" w14:textId="77777777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3. Descubra o IP do servidor:</w:t>
      </w:r>
    </w:p>
    <w:p w14:paraId="042DADA9" w14:textId="77777777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lastRenderedPageBreak/>
        <w:t xml:space="preserve">  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ip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addr</w:t>
      </w:r>
      <w:proofErr w:type="spellEnd"/>
    </w:p>
    <w:p w14:paraId="676BE39D" w14:textId="77777777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 - Exemplo: 192.168.1.13</w:t>
      </w:r>
    </w:p>
    <w:p w14:paraId="3107F938" w14:textId="77777777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4. Acesse o servidor via SSH a partir do computador host:</w:t>
      </w:r>
    </w:p>
    <w:p w14:paraId="19F0A480" w14:textId="77777777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ssh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user@192.168.1.13</w:t>
      </w:r>
    </w:p>
    <w:p w14:paraId="3FE37D18" w14:textId="77777777" w:rsidR="00553271" w:rsidRPr="00AB27EC" w:rsidRDefault="00000000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AB27EC">
        <w:rPr>
          <w:rFonts w:ascii="Arial" w:hAnsi="Arial" w:cs="Arial"/>
          <w:color w:val="auto"/>
          <w:sz w:val="24"/>
          <w:szCs w:val="24"/>
          <w:lang w:val="pt-BR"/>
        </w:rPr>
        <w:t>3. Instalação do Banco de Dados MySQL</w:t>
      </w:r>
    </w:p>
    <w:p w14:paraId="1542DD36" w14:textId="77777777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3.1. Instalação</w:t>
      </w:r>
    </w:p>
    <w:p w14:paraId="412D0BC7" w14:textId="77777777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1. Instale o MySQL:</w:t>
      </w:r>
    </w:p>
    <w:p w14:paraId="78299CBE" w14:textId="77777777" w:rsidR="00553271" w:rsidRPr="002C5263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 </w:t>
      </w:r>
      <w:proofErr w:type="spellStart"/>
      <w:r w:rsidRPr="002C5263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Pr="002C5263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C5263">
        <w:rPr>
          <w:rFonts w:ascii="Arial" w:hAnsi="Arial" w:cs="Arial"/>
          <w:sz w:val="24"/>
          <w:szCs w:val="24"/>
          <w:lang w:val="pt-BR"/>
        </w:rPr>
        <w:t>apt</w:t>
      </w:r>
      <w:proofErr w:type="spellEnd"/>
      <w:r w:rsidRPr="002C5263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C5263">
        <w:rPr>
          <w:rFonts w:ascii="Arial" w:hAnsi="Arial" w:cs="Arial"/>
          <w:sz w:val="24"/>
          <w:szCs w:val="24"/>
          <w:lang w:val="pt-BR"/>
        </w:rPr>
        <w:t>install</w:t>
      </w:r>
      <w:proofErr w:type="spellEnd"/>
      <w:r w:rsidRPr="002C5263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C5263">
        <w:rPr>
          <w:rFonts w:ascii="Arial" w:hAnsi="Arial" w:cs="Arial"/>
          <w:sz w:val="24"/>
          <w:szCs w:val="24"/>
          <w:lang w:val="pt-BR"/>
        </w:rPr>
        <w:t>mysql</w:t>
      </w:r>
      <w:proofErr w:type="spellEnd"/>
      <w:r w:rsidRPr="002C5263">
        <w:rPr>
          <w:rFonts w:ascii="Arial" w:hAnsi="Arial" w:cs="Arial"/>
          <w:sz w:val="24"/>
          <w:szCs w:val="24"/>
          <w:lang w:val="pt-BR"/>
        </w:rPr>
        <w:t>-</w:t>
      </w:r>
      <w:proofErr w:type="gramStart"/>
      <w:r w:rsidRPr="002C5263">
        <w:rPr>
          <w:rFonts w:ascii="Arial" w:hAnsi="Arial" w:cs="Arial"/>
          <w:sz w:val="24"/>
          <w:szCs w:val="24"/>
          <w:lang w:val="pt-BR"/>
        </w:rPr>
        <w:t>server</w:t>
      </w:r>
      <w:proofErr w:type="gramEnd"/>
      <w:r w:rsidRPr="002C5263">
        <w:rPr>
          <w:rFonts w:ascii="Arial" w:hAnsi="Arial" w:cs="Arial"/>
          <w:sz w:val="24"/>
          <w:szCs w:val="24"/>
          <w:lang w:val="pt-BR"/>
        </w:rPr>
        <w:t xml:space="preserve"> -y</w:t>
      </w:r>
    </w:p>
    <w:p w14:paraId="6F6F21DA" w14:textId="77777777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2. Configure a segurança do MySQL:</w:t>
      </w:r>
    </w:p>
    <w:p w14:paraId="157299B7" w14:textId="77777777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mysql_secure_installation</w:t>
      </w:r>
      <w:proofErr w:type="spellEnd"/>
    </w:p>
    <w:p w14:paraId="687FBC26" w14:textId="77777777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 - Escolha uma senha forte para o root: Root@1234</w:t>
      </w:r>
    </w:p>
    <w:p w14:paraId="0761E044" w14:textId="77777777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 - Responda 'Y' para as opções recomendadas (remover usuários anônimos, desabilitar acesso remoto do </w:t>
      </w:r>
      <w:proofErr w:type="gramStart"/>
      <w:r w:rsidRPr="00AB27EC">
        <w:rPr>
          <w:rFonts w:ascii="Arial" w:hAnsi="Arial" w:cs="Arial"/>
          <w:sz w:val="24"/>
          <w:szCs w:val="24"/>
          <w:lang w:val="pt-BR"/>
        </w:rPr>
        <w:t>root, etc.</w:t>
      </w:r>
      <w:proofErr w:type="gramEnd"/>
      <w:r w:rsidRPr="00AB27EC">
        <w:rPr>
          <w:rFonts w:ascii="Arial" w:hAnsi="Arial" w:cs="Arial"/>
          <w:sz w:val="24"/>
          <w:szCs w:val="24"/>
          <w:lang w:val="pt-BR"/>
        </w:rPr>
        <w:t>).</w:t>
      </w:r>
    </w:p>
    <w:p w14:paraId="50E537BD" w14:textId="77777777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3.2. Configuração do Banco e Usuário</w:t>
      </w:r>
    </w:p>
    <w:p w14:paraId="04983FDB" w14:textId="77777777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1. Acesse o MySQL como root:</w:t>
      </w:r>
    </w:p>
    <w:p w14:paraId="5FD66124" w14:textId="0B67DF10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</w:t>
      </w:r>
      <w:r w:rsidR="00184DF0" w:rsidRPr="00AB27EC">
        <w:rPr>
          <w:rFonts w:ascii="Arial" w:hAnsi="Arial" w:cs="Arial"/>
          <w:sz w:val="24"/>
          <w:szCs w:val="24"/>
          <w:lang w:val="pt-BR"/>
        </w:rPr>
        <w:tab/>
      </w:r>
      <w:r w:rsidRPr="00AB27EC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184DF0" w:rsidRPr="00AB27EC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="00184DF0" w:rsidRPr="00AB27EC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184DF0" w:rsidRPr="00AB27EC">
        <w:rPr>
          <w:rFonts w:ascii="Arial" w:hAnsi="Arial" w:cs="Arial"/>
          <w:sz w:val="24"/>
          <w:szCs w:val="24"/>
          <w:lang w:val="pt-BR"/>
        </w:rPr>
        <w:t>mysql</w:t>
      </w:r>
      <w:proofErr w:type="spellEnd"/>
    </w:p>
    <w:p w14:paraId="3E597ED7" w14:textId="1CD2D318" w:rsidR="00553271" w:rsidRPr="00AB27EC" w:rsidRDefault="0000000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2. Execute os comandos abaixo</w:t>
      </w:r>
      <w:r w:rsidR="00184DF0" w:rsidRPr="00AB27EC">
        <w:rPr>
          <w:rFonts w:ascii="Arial" w:hAnsi="Arial" w:cs="Arial"/>
          <w:sz w:val="24"/>
          <w:szCs w:val="24"/>
          <w:lang w:val="pt-BR"/>
        </w:rPr>
        <w:t>, escolha a senha que quiser:</w:t>
      </w:r>
    </w:p>
    <w:p w14:paraId="1C1B946A" w14:textId="2AE51638" w:rsidR="00184DF0" w:rsidRPr="00AB27EC" w:rsidRDefault="00000000" w:rsidP="00184DF0">
      <w:pPr>
        <w:ind w:left="1440"/>
        <w:rPr>
          <w:rFonts w:ascii="Arial" w:hAnsi="Arial" w:cs="Arial"/>
          <w:sz w:val="24"/>
          <w:szCs w:val="24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</w:t>
      </w:r>
      <w:r w:rsidR="00184DF0" w:rsidRPr="00AB27EC">
        <w:rPr>
          <w:rFonts w:ascii="Arial" w:hAnsi="Arial" w:cs="Arial"/>
          <w:sz w:val="24"/>
          <w:szCs w:val="24"/>
        </w:rPr>
        <w:t>ALTER USER '</w:t>
      </w:r>
      <w:proofErr w:type="spellStart"/>
      <w:r w:rsidR="00184DF0" w:rsidRPr="00AB27EC">
        <w:rPr>
          <w:rFonts w:ascii="Arial" w:hAnsi="Arial" w:cs="Arial"/>
          <w:sz w:val="24"/>
          <w:szCs w:val="24"/>
        </w:rPr>
        <w:t>root'@'localhost</w:t>
      </w:r>
      <w:proofErr w:type="spellEnd"/>
      <w:r w:rsidR="00184DF0" w:rsidRPr="00AB27EC">
        <w:rPr>
          <w:rFonts w:ascii="Arial" w:hAnsi="Arial" w:cs="Arial"/>
          <w:sz w:val="24"/>
          <w:szCs w:val="24"/>
        </w:rPr>
        <w:t xml:space="preserve">' IDENTIFIED WITH </w:t>
      </w:r>
      <w:proofErr w:type="spellStart"/>
      <w:r w:rsidR="00184DF0" w:rsidRPr="00AB27EC">
        <w:rPr>
          <w:rFonts w:ascii="Arial" w:hAnsi="Arial" w:cs="Arial"/>
          <w:sz w:val="24"/>
          <w:szCs w:val="24"/>
        </w:rPr>
        <w:t>mysql_native_password</w:t>
      </w:r>
      <w:proofErr w:type="spellEnd"/>
      <w:r w:rsidR="00184DF0" w:rsidRPr="00AB27EC">
        <w:rPr>
          <w:rFonts w:ascii="Arial" w:hAnsi="Arial" w:cs="Arial"/>
          <w:sz w:val="24"/>
          <w:szCs w:val="24"/>
        </w:rPr>
        <w:t xml:space="preserve"> BY 'Root@1234</w:t>
      </w:r>
      <w:proofErr w:type="gramStart"/>
      <w:r w:rsidR="00184DF0" w:rsidRPr="00AB27EC">
        <w:rPr>
          <w:rFonts w:ascii="Arial" w:hAnsi="Arial" w:cs="Arial"/>
          <w:sz w:val="24"/>
          <w:szCs w:val="24"/>
        </w:rPr>
        <w:t>';</w:t>
      </w:r>
      <w:proofErr w:type="gramEnd"/>
      <w:r w:rsidR="00184DF0" w:rsidRPr="00AB27EC">
        <w:rPr>
          <w:rFonts w:ascii="Arial" w:hAnsi="Arial" w:cs="Arial"/>
          <w:sz w:val="24"/>
          <w:szCs w:val="24"/>
        </w:rPr>
        <w:t xml:space="preserve"> </w:t>
      </w:r>
    </w:p>
    <w:p w14:paraId="01A8F8C1" w14:textId="77777777" w:rsidR="00184DF0" w:rsidRPr="00AB27EC" w:rsidRDefault="00184DF0" w:rsidP="00184DF0">
      <w:pPr>
        <w:ind w:left="144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FLUSH PRIVILEGES;</w:t>
      </w:r>
    </w:p>
    <w:p w14:paraId="398272EA" w14:textId="78C9B8EC" w:rsidR="00553271" w:rsidRPr="00AB27EC" w:rsidRDefault="00000000" w:rsidP="00184DF0">
      <w:pPr>
        <w:ind w:left="144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EXIT;</w:t>
      </w:r>
    </w:p>
    <w:p w14:paraId="13792C8E" w14:textId="77777777" w:rsidR="00184DF0" w:rsidRPr="00AB27EC" w:rsidRDefault="00184DF0" w:rsidP="00184DF0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3.Verificar se a senha foi definida corretamente: </w:t>
      </w:r>
    </w:p>
    <w:p w14:paraId="0F9C5695" w14:textId="071785DD" w:rsidR="00184DF0" w:rsidRPr="00AB27EC" w:rsidRDefault="00184DF0" w:rsidP="00671DBF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ab/>
      </w:r>
      <w:proofErr w:type="spellStart"/>
      <w:r w:rsidR="00C032AD" w:rsidRPr="00AB27EC">
        <w:rPr>
          <w:rFonts w:ascii="Arial" w:hAnsi="Arial" w:cs="Arial"/>
          <w:sz w:val="24"/>
          <w:szCs w:val="24"/>
          <w:lang w:val="pt-BR"/>
        </w:rPr>
        <w:t>s</w:t>
      </w:r>
      <w:r w:rsidRPr="00AB27EC">
        <w:rPr>
          <w:rFonts w:ascii="Arial" w:hAnsi="Arial" w:cs="Arial"/>
          <w:sz w:val="24"/>
          <w:szCs w:val="24"/>
          <w:lang w:val="pt-BR"/>
        </w:rPr>
        <w:t>udo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mysql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-u root -p </w:t>
      </w:r>
    </w:p>
    <w:p w14:paraId="5C7F5838" w14:textId="77777777" w:rsidR="00553271" w:rsidRPr="00AB27EC" w:rsidRDefault="00000000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AB27EC">
        <w:rPr>
          <w:rFonts w:ascii="Arial" w:hAnsi="Arial" w:cs="Arial"/>
          <w:color w:val="auto"/>
          <w:sz w:val="24"/>
          <w:szCs w:val="24"/>
          <w:lang w:val="pt-BR"/>
        </w:rPr>
        <w:t>4. Instalação do Apache com Suporte a PHP</w:t>
      </w:r>
    </w:p>
    <w:p w14:paraId="1C6834B0" w14:textId="77777777" w:rsidR="00553271" w:rsidRPr="00AB27EC" w:rsidRDefault="00000000" w:rsidP="00C032AD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1. Instale o Apache e PHP:</w:t>
      </w:r>
    </w:p>
    <w:p w14:paraId="64B9FD55" w14:textId="77777777" w:rsidR="00553271" w:rsidRPr="00AB27EC" w:rsidRDefault="00000000" w:rsidP="00C032AD">
      <w:pPr>
        <w:ind w:left="720"/>
        <w:rPr>
          <w:rFonts w:ascii="Arial" w:hAnsi="Arial" w:cs="Arial"/>
          <w:sz w:val="24"/>
          <w:szCs w:val="24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 </w:t>
      </w:r>
      <w:proofErr w:type="spellStart"/>
      <w:r w:rsidRPr="00AB27EC">
        <w:rPr>
          <w:rFonts w:ascii="Arial" w:hAnsi="Arial" w:cs="Arial"/>
          <w:sz w:val="24"/>
          <w:szCs w:val="24"/>
        </w:rPr>
        <w:t>sudo</w:t>
      </w:r>
      <w:proofErr w:type="spellEnd"/>
      <w:r w:rsidRPr="00AB27EC">
        <w:rPr>
          <w:rFonts w:ascii="Arial" w:hAnsi="Arial" w:cs="Arial"/>
          <w:sz w:val="24"/>
          <w:szCs w:val="24"/>
        </w:rPr>
        <w:t xml:space="preserve"> apt install apache2 php libapache2-mod-php -y</w:t>
      </w:r>
    </w:p>
    <w:p w14:paraId="4E3884F6" w14:textId="77777777" w:rsidR="00553271" w:rsidRPr="00AB27EC" w:rsidRDefault="00000000" w:rsidP="00C032AD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2. Verifique o funcionamento do Apache acessando no navegador:</w:t>
      </w:r>
    </w:p>
    <w:p w14:paraId="58055BDD" w14:textId="2C771367" w:rsidR="00680449" w:rsidRPr="00AB27EC" w:rsidRDefault="00000000" w:rsidP="00671DBF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lastRenderedPageBreak/>
        <w:t xml:space="preserve">   </w:t>
      </w:r>
      <w:hyperlink w:history="1">
        <w:r w:rsidR="00680449" w:rsidRPr="00AB27EC">
          <w:rPr>
            <w:rStyle w:val="Hyperlink"/>
            <w:rFonts w:ascii="Arial" w:hAnsi="Arial" w:cs="Arial"/>
            <w:sz w:val="24"/>
            <w:szCs w:val="24"/>
            <w:lang w:val="pt-BR"/>
          </w:rPr>
          <w:t>http://&lt;ip_do_servidor</w:t>
        </w:r>
      </w:hyperlink>
      <w:r w:rsidRPr="00AB27EC">
        <w:rPr>
          <w:rFonts w:ascii="Arial" w:hAnsi="Arial" w:cs="Arial"/>
          <w:sz w:val="24"/>
          <w:szCs w:val="24"/>
          <w:lang w:val="pt-BR"/>
        </w:rPr>
        <w:t>&gt;</w:t>
      </w:r>
    </w:p>
    <w:p w14:paraId="0004A0B1" w14:textId="77777777" w:rsidR="00553271" w:rsidRPr="00AB27EC" w:rsidRDefault="00000000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AB27EC">
        <w:rPr>
          <w:rFonts w:ascii="Arial" w:hAnsi="Arial" w:cs="Arial"/>
          <w:color w:val="auto"/>
          <w:sz w:val="24"/>
          <w:szCs w:val="24"/>
          <w:lang w:val="pt-BR"/>
        </w:rPr>
        <w:t xml:space="preserve">5. Instalação do </w:t>
      </w:r>
      <w:proofErr w:type="spellStart"/>
      <w:r w:rsidRPr="00AB27EC">
        <w:rPr>
          <w:rFonts w:ascii="Arial" w:hAnsi="Arial" w:cs="Arial"/>
          <w:color w:val="auto"/>
          <w:sz w:val="24"/>
          <w:szCs w:val="24"/>
          <w:lang w:val="pt-BR"/>
        </w:rPr>
        <w:t>Tomcat</w:t>
      </w:r>
      <w:proofErr w:type="spellEnd"/>
    </w:p>
    <w:p w14:paraId="4C956863" w14:textId="77777777" w:rsidR="00553271" w:rsidRPr="00AB27EC" w:rsidRDefault="00000000" w:rsidP="00C032AD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1. Instale o Java:</w:t>
      </w:r>
    </w:p>
    <w:p w14:paraId="1AD27FC0" w14:textId="77777777" w:rsidR="00553271" w:rsidRPr="00AB27EC" w:rsidRDefault="00000000" w:rsidP="00C032AD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apt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install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default-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jdk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-y</w:t>
      </w:r>
    </w:p>
    <w:p w14:paraId="187BABAA" w14:textId="1C372B97" w:rsidR="00553271" w:rsidRPr="00AB27EC" w:rsidRDefault="00000000" w:rsidP="00C032AD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2. Configure o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Tomcat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seguindo este guia: </w:t>
      </w:r>
      <w:r w:rsidR="00C032AD">
        <w:fldChar w:fldCharType="begin"/>
      </w:r>
      <w:r w:rsidR="00C032AD" w:rsidRPr="002C5263">
        <w:rPr>
          <w:lang w:val="pt-BR"/>
        </w:rPr>
        <w:instrText>HYPERLINK "https://www.hostinger.com.br/tutoriais/como-instalar-o-tomcat"</w:instrText>
      </w:r>
      <w:r w:rsidR="00C032AD">
        <w:fldChar w:fldCharType="separate"/>
      </w:r>
      <w:r w:rsidR="00C032AD" w:rsidRPr="00AB27EC">
        <w:rPr>
          <w:rStyle w:val="Hyperlink"/>
          <w:rFonts w:ascii="Arial" w:hAnsi="Arial" w:cs="Arial"/>
          <w:sz w:val="24"/>
          <w:szCs w:val="24"/>
          <w:lang w:val="pt-BR"/>
        </w:rPr>
        <w:t>https://www.hostinger.com.br/tutoriais/como-instalar-o-tomcat</w:t>
      </w:r>
      <w:r w:rsidR="00C032AD">
        <w:rPr>
          <w:rStyle w:val="Hyperlink"/>
          <w:rFonts w:ascii="Arial" w:hAnsi="Arial" w:cs="Arial"/>
          <w:sz w:val="24"/>
          <w:szCs w:val="24"/>
          <w:lang w:val="pt-BR"/>
        </w:rPr>
        <w:fldChar w:fldCharType="end"/>
      </w:r>
      <w:r w:rsidR="00C032AD" w:rsidRPr="00AB27EC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2D3AFDC0" w14:textId="0449B495" w:rsidR="007270E7" w:rsidRPr="00AB27EC" w:rsidRDefault="007270E7" w:rsidP="00C032AD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3. URL: </w:t>
      </w:r>
      <w:hyperlink r:id="rId7" w:history="1">
        <w:r w:rsidRPr="00AB27EC">
          <w:rPr>
            <w:rStyle w:val="Hyperlink"/>
            <w:rFonts w:ascii="Arial" w:hAnsi="Arial" w:cs="Arial"/>
            <w:sz w:val="24"/>
            <w:szCs w:val="24"/>
            <w:lang w:val="pt-BR"/>
          </w:rPr>
          <w:t>http://192.168.1.13:8080/</w:t>
        </w:r>
      </w:hyperlink>
    </w:p>
    <w:p w14:paraId="43FBD721" w14:textId="0BEDE9CC" w:rsidR="007270E7" w:rsidRPr="00AB27EC" w:rsidRDefault="007270E7" w:rsidP="00C032AD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412EE87D" wp14:editId="1E99E35D">
            <wp:extent cx="3930650" cy="2030381"/>
            <wp:effectExtent l="0" t="0" r="0" b="8255"/>
            <wp:docPr id="938714547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14547" name="Imagem 1" descr="Interface gráfica do usuário, Sit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4110" cy="203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BA6D" w14:textId="3844E495" w:rsidR="007270E7" w:rsidRPr="00AB27EC" w:rsidRDefault="007270E7" w:rsidP="00C032AD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4. Indicando o funcionamento do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Tomcat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>.</w:t>
      </w:r>
    </w:p>
    <w:p w14:paraId="2CFCEADE" w14:textId="07151C8F" w:rsidR="00C24112" w:rsidRPr="00AB27EC" w:rsidRDefault="00C24112" w:rsidP="00C032AD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5. Vamos configurar para inicialização automática do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Tomcat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>. Acesse o seguinte comando:</w:t>
      </w:r>
    </w:p>
    <w:p w14:paraId="0ED95518" w14:textId="7C14223A" w:rsidR="00C24112" w:rsidRPr="00AB27EC" w:rsidRDefault="00C24112" w:rsidP="00C032AD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ab/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crontab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-e</w:t>
      </w:r>
    </w:p>
    <w:p w14:paraId="4D9AF70B" w14:textId="5134D80B" w:rsidR="00C24112" w:rsidRPr="00AB27EC" w:rsidRDefault="00C24112" w:rsidP="00C032AD">
      <w:pPr>
        <w:ind w:left="720"/>
        <w:rPr>
          <w:rFonts w:ascii="Arial" w:hAnsi="Arial" w:cs="Arial"/>
          <w:sz w:val="24"/>
          <w:szCs w:val="24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6. Copiar o seguinte comando para rodar o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Tomcat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>.</w:t>
      </w:r>
      <w:r w:rsidRPr="00AB27EC">
        <w:rPr>
          <w:rFonts w:ascii="Arial" w:hAnsi="Arial" w:cs="Arial"/>
          <w:sz w:val="24"/>
          <w:szCs w:val="24"/>
          <w:lang w:val="pt-BR"/>
        </w:rPr>
        <w:br/>
      </w:r>
      <w:r w:rsidRPr="00AB27EC">
        <w:rPr>
          <w:rFonts w:ascii="Arial" w:hAnsi="Arial" w:cs="Arial"/>
          <w:sz w:val="24"/>
          <w:szCs w:val="24"/>
          <w:lang w:val="pt-BR"/>
        </w:rPr>
        <w:tab/>
      </w:r>
      <w:r w:rsidRPr="00AB27EC">
        <w:rPr>
          <w:rFonts w:ascii="Arial" w:hAnsi="Arial" w:cs="Arial"/>
          <w:sz w:val="24"/>
          <w:szCs w:val="24"/>
        </w:rPr>
        <w:t xml:space="preserve">@reboot </w:t>
      </w:r>
      <w:proofErr w:type="spellStart"/>
      <w:r w:rsidRPr="00AB27EC">
        <w:rPr>
          <w:rFonts w:ascii="Arial" w:hAnsi="Arial" w:cs="Arial"/>
          <w:sz w:val="24"/>
          <w:szCs w:val="24"/>
        </w:rPr>
        <w:t>sudo</w:t>
      </w:r>
      <w:proofErr w:type="spellEnd"/>
      <w:r w:rsidRPr="00AB27EC">
        <w:rPr>
          <w:rFonts w:ascii="Arial" w:hAnsi="Arial" w:cs="Arial"/>
          <w:sz w:val="24"/>
          <w:szCs w:val="24"/>
        </w:rPr>
        <w:t xml:space="preserve"> -u tomcat /opt/tomcat/bin/startup.sh</w:t>
      </w:r>
      <w:r w:rsidRPr="00AB27EC">
        <w:rPr>
          <w:rFonts w:ascii="Arial" w:hAnsi="Arial" w:cs="Arial"/>
          <w:sz w:val="24"/>
          <w:szCs w:val="24"/>
        </w:rPr>
        <w:br/>
      </w:r>
      <w:r w:rsidRPr="00AB27E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510AB7" wp14:editId="06823071">
            <wp:extent cx="3886456" cy="2393950"/>
            <wp:effectExtent l="0" t="0" r="0" b="6350"/>
            <wp:docPr id="73375231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52318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579" cy="24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541A" w14:textId="77777777" w:rsidR="00553271" w:rsidRPr="00AB27EC" w:rsidRDefault="00000000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AB27EC">
        <w:rPr>
          <w:rFonts w:ascii="Arial" w:hAnsi="Arial" w:cs="Arial"/>
          <w:color w:val="auto"/>
          <w:sz w:val="24"/>
          <w:szCs w:val="24"/>
          <w:lang w:val="pt-BR"/>
        </w:rPr>
        <w:lastRenderedPageBreak/>
        <w:t>6. Instalação do Moodle</w:t>
      </w:r>
    </w:p>
    <w:p w14:paraId="3F283DE4" w14:textId="77777777" w:rsidR="00553271" w:rsidRPr="00AB27EC" w:rsidRDefault="00000000" w:rsidP="00C032AD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6.1. Transferência do Arquivo</w:t>
      </w:r>
    </w:p>
    <w:p w14:paraId="676B0058" w14:textId="77777777" w:rsidR="00C032AD" w:rsidRPr="00AB27EC" w:rsidRDefault="00000000" w:rsidP="00C032AD">
      <w:pPr>
        <w:ind w:left="144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1. Faça o download do Moodle no seu computador:</w:t>
      </w:r>
    </w:p>
    <w:p w14:paraId="42C77E10" w14:textId="033EDF47" w:rsidR="00553271" w:rsidRPr="00AB27EC" w:rsidRDefault="00C032AD" w:rsidP="00C032AD">
      <w:pPr>
        <w:ind w:left="1440"/>
        <w:rPr>
          <w:rFonts w:ascii="Arial" w:hAnsi="Arial" w:cs="Arial"/>
          <w:sz w:val="24"/>
          <w:szCs w:val="24"/>
          <w:lang w:val="pt-BR"/>
        </w:rPr>
      </w:pPr>
      <w:r>
        <w:fldChar w:fldCharType="begin"/>
      </w:r>
      <w:r w:rsidRPr="002C5263">
        <w:rPr>
          <w:lang w:val="pt-BR"/>
        </w:rPr>
        <w:instrText>HYPERLINK "https://download.moodle.org/download.php/direct/stable405/moodle-latest-405.tgz"</w:instrText>
      </w:r>
      <w:r>
        <w:fldChar w:fldCharType="separate"/>
      </w:r>
      <w:r w:rsidRPr="00AB27EC">
        <w:rPr>
          <w:rStyle w:val="Hyperlink"/>
          <w:rFonts w:ascii="Arial" w:hAnsi="Arial" w:cs="Arial"/>
          <w:sz w:val="24"/>
          <w:szCs w:val="24"/>
          <w:lang w:val="pt-BR"/>
        </w:rPr>
        <w:t>https://download.moodle.org/download.php/direct/stable405/moodle-latest-405.tgz</w:t>
      </w:r>
      <w:r>
        <w:rPr>
          <w:rStyle w:val="Hyperlink"/>
          <w:rFonts w:ascii="Arial" w:hAnsi="Arial" w:cs="Arial"/>
          <w:sz w:val="24"/>
          <w:szCs w:val="24"/>
          <w:lang w:val="pt-BR"/>
        </w:rPr>
        <w:fldChar w:fldCharType="end"/>
      </w:r>
      <w:r w:rsidRPr="00AB27EC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69CDD4DA" w14:textId="77777777" w:rsidR="00C032AD" w:rsidRPr="00AB27EC" w:rsidRDefault="00000000" w:rsidP="00C032AD">
      <w:pPr>
        <w:ind w:left="144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2. Transfira o arquivo para o servidor via SCP:</w:t>
      </w:r>
    </w:p>
    <w:p w14:paraId="6BA909BA" w14:textId="369AC03E" w:rsidR="00553271" w:rsidRPr="00AB27EC" w:rsidRDefault="00000000" w:rsidP="00C032AD">
      <w:pPr>
        <w:ind w:left="1440" w:firstLine="720"/>
        <w:rPr>
          <w:rFonts w:ascii="Arial" w:hAnsi="Arial" w:cs="Arial"/>
          <w:sz w:val="24"/>
          <w:szCs w:val="24"/>
        </w:rPr>
      </w:pPr>
      <w:proofErr w:type="spellStart"/>
      <w:r w:rsidRPr="00AB27EC">
        <w:rPr>
          <w:rFonts w:ascii="Arial" w:hAnsi="Arial" w:cs="Arial"/>
          <w:sz w:val="24"/>
          <w:szCs w:val="24"/>
        </w:rPr>
        <w:t>scp</w:t>
      </w:r>
      <w:proofErr w:type="spellEnd"/>
      <w:r w:rsidRPr="00AB27EC">
        <w:rPr>
          <w:rFonts w:ascii="Arial" w:hAnsi="Arial" w:cs="Arial"/>
          <w:sz w:val="24"/>
          <w:szCs w:val="24"/>
        </w:rPr>
        <w:t xml:space="preserve"> moodle-latest-405.tgz </w:t>
      </w:r>
      <w:proofErr w:type="gramStart"/>
      <w:r w:rsidRPr="00AB27EC">
        <w:rPr>
          <w:rFonts w:ascii="Arial" w:hAnsi="Arial" w:cs="Arial"/>
          <w:sz w:val="24"/>
          <w:szCs w:val="24"/>
        </w:rPr>
        <w:t>user@192.168.1.13:~</w:t>
      </w:r>
      <w:proofErr w:type="gramEnd"/>
    </w:p>
    <w:p w14:paraId="4EE70A66" w14:textId="01A6A32C" w:rsidR="00553271" w:rsidRPr="00AB27EC" w:rsidRDefault="00000000" w:rsidP="00C032AD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6.2. Configuração do Moodle</w:t>
      </w:r>
      <w:r w:rsidR="00C032AD" w:rsidRPr="00AB27EC">
        <w:rPr>
          <w:rFonts w:ascii="Arial" w:hAnsi="Arial" w:cs="Arial"/>
          <w:sz w:val="24"/>
          <w:szCs w:val="24"/>
          <w:lang w:val="pt-BR"/>
        </w:rPr>
        <w:t xml:space="preserve"> no servidor:</w:t>
      </w:r>
    </w:p>
    <w:p w14:paraId="03C22728" w14:textId="77777777" w:rsidR="00C032AD" w:rsidRPr="00AB27EC" w:rsidRDefault="00000000" w:rsidP="00C032AD">
      <w:pPr>
        <w:ind w:left="144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1. Extraia o arquivo no servidor:</w:t>
      </w:r>
    </w:p>
    <w:p w14:paraId="1C61E0B2" w14:textId="6F75581C" w:rsidR="00553271" w:rsidRPr="00AB27EC" w:rsidRDefault="00000000" w:rsidP="00C032AD">
      <w:pPr>
        <w:ind w:left="1440" w:firstLine="720"/>
        <w:rPr>
          <w:rFonts w:ascii="Arial" w:hAnsi="Arial" w:cs="Arial"/>
          <w:sz w:val="24"/>
          <w:szCs w:val="24"/>
          <w:lang w:val="pt-BR"/>
        </w:rPr>
      </w:pP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tar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-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xvzf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moodle-latest-405.tgz</w:t>
      </w:r>
    </w:p>
    <w:p w14:paraId="62B3913B" w14:textId="77777777" w:rsidR="00C032AD" w:rsidRPr="00AB27EC" w:rsidRDefault="00000000" w:rsidP="00C032AD">
      <w:pPr>
        <w:ind w:left="144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2. Mova o Moodle para o diretório do Apache:</w:t>
      </w:r>
    </w:p>
    <w:p w14:paraId="7CB92CA9" w14:textId="084F3BBE" w:rsidR="00553271" w:rsidRPr="00AB27EC" w:rsidRDefault="00000000" w:rsidP="00C032AD">
      <w:pPr>
        <w:ind w:left="1440" w:firstLine="720"/>
        <w:rPr>
          <w:rFonts w:ascii="Arial" w:hAnsi="Arial" w:cs="Arial"/>
          <w:sz w:val="24"/>
          <w:szCs w:val="24"/>
        </w:rPr>
      </w:pPr>
      <w:proofErr w:type="spellStart"/>
      <w:r w:rsidRPr="00AB27EC">
        <w:rPr>
          <w:rFonts w:ascii="Arial" w:hAnsi="Arial" w:cs="Arial"/>
          <w:sz w:val="24"/>
          <w:szCs w:val="24"/>
        </w:rPr>
        <w:t>sudo</w:t>
      </w:r>
      <w:proofErr w:type="spellEnd"/>
      <w:r w:rsidRPr="00AB27EC">
        <w:rPr>
          <w:rFonts w:ascii="Arial" w:hAnsi="Arial" w:cs="Arial"/>
          <w:sz w:val="24"/>
          <w:szCs w:val="24"/>
        </w:rPr>
        <w:t xml:space="preserve"> mv </w:t>
      </w:r>
      <w:proofErr w:type="spellStart"/>
      <w:r w:rsidRPr="00AB27EC">
        <w:rPr>
          <w:rFonts w:ascii="Arial" w:hAnsi="Arial" w:cs="Arial"/>
          <w:sz w:val="24"/>
          <w:szCs w:val="24"/>
        </w:rPr>
        <w:t>moodle</w:t>
      </w:r>
      <w:proofErr w:type="spellEnd"/>
      <w:r w:rsidRPr="00AB27EC">
        <w:rPr>
          <w:rFonts w:ascii="Arial" w:hAnsi="Arial" w:cs="Arial"/>
          <w:sz w:val="24"/>
          <w:szCs w:val="24"/>
        </w:rPr>
        <w:t xml:space="preserve"> /var/www/html/</w:t>
      </w:r>
    </w:p>
    <w:p w14:paraId="1C7380B9" w14:textId="77777777" w:rsidR="00C032AD" w:rsidRPr="00AB27EC" w:rsidRDefault="00000000" w:rsidP="00C032AD">
      <w:pPr>
        <w:ind w:left="144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3. Crie o diretório para os dados do Moodle:</w:t>
      </w:r>
    </w:p>
    <w:p w14:paraId="1D028C32" w14:textId="7BD45951" w:rsidR="00553271" w:rsidRPr="00AB27EC" w:rsidRDefault="00000000" w:rsidP="00C032AD">
      <w:pPr>
        <w:ind w:left="1440" w:firstLine="720"/>
        <w:rPr>
          <w:rFonts w:ascii="Arial" w:hAnsi="Arial" w:cs="Arial"/>
          <w:sz w:val="24"/>
          <w:szCs w:val="24"/>
          <w:lang w:val="pt-BR"/>
        </w:rPr>
      </w:pP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mkdir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/var/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www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>/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moodledata</w:t>
      </w:r>
      <w:proofErr w:type="spellEnd"/>
    </w:p>
    <w:p w14:paraId="05C926BF" w14:textId="77777777" w:rsidR="00553271" w:rsidRPr="00AB27EC" w:rsidRDefault="00000000" w:rsidP="00C032AD">
      <w:pPr>
        <w:ind w:left="144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4. Configure as permissões:</w:t>
      </w:r>
    </w:p>
    <w:p w14:paraId="10E012EE" w14:textId="68B528FB" w:rsidR="00553271" w:rsidRPr="00AB27EC" w:rsidRDefault="00000000" w:rsidP="00C032AD">
      <w:pPr>
        <w:ind w:left="216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chown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-R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www-data:www-data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/var/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www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>/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moodledata</w:t>
      </w:r>
      <w:proofErr w:type="spellEnd"/>
    </w:p>
    <w:p w14:paraId="7F42E802" w14:textId="62B584D1" w:rsidR="00553271" w:rsidRPr="00AB27EC" w:rsidRDefault="00000000" w:rsidP="00C032AD">
      <w:pPr>
        <w:ind w:left="216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chmod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-R 755 /var/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www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>/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moodledata</w:t>
      </w:r>
      <w:proofErr w:type="spellEnd"/>
    </w:p>
    <w:p w14:paraId="44CB93BB" w14:textId="478F1251" w:rsidR="00553271" w:rsidRPr="00AB27EC" w:rsidRDefault="00000000" w:rsidP="00C032AD">
      <w:pPr>
        <w:ind w:left="216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chown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-R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www-data:www-data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/var/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www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>/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html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>/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moodle</w:t>
      </w:r>
      <w:proofErr w:type="spellEnd"/>
    </w:p>
    <w:p w14:paraId="50EF4247" w14:textId="65C29419" w:rsidR="00553271" w:rsidRPr="00AB27EC" w:rsidRDefault="00000000" w:rsidP="00C032AD">
      <w:pPr>
        <w:ind w:left="216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chmod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-R 755 /var/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www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>/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html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>/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moodle</w:t>
      </w:r>
      <w:proofErr w:type="spellEnd"/>
    </w:p>
    <w:p w14:paraId="05CE735D" w14:textId="77777777" w:rsidR="00553271" w:rsidRPr="00AB27EC" w:rsidRDefault="00000000" w:rsidP="00C032AD">
      <w:pPr>
        <w:ind w:left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6.3. Configuração do Apache</w:t>
      </w:r>
    </w:p>
    <w:p w14:paraId="5C2C7AE5" w14:textId="77777777" w:rsidR="00553271" w:rsidRPr="00AB27EC" w:rsidRDefault="00000000" w:rsidP="00C032AD">
      <w:pPr>
        <w:ind w:left="144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1. Acesse o Moodle no navegador:</w:t>
      </w:r>
    </w:p>
    <w:p w14:paraId="3173814D" w14:textId="270DF544" w:rsidR="00553271" w:rsidRPr="00AB27EC" w:rsidRDefault="00000000" w:rsidP="00C032AD">
      <w:pPr>
        <w:ind w:left="144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 </w:t>
      </w:r>
      <w:hyperlink r:id="rId10" w:history="1">
        <w:r w:rsidR="00C032AD" w:rsidRPr="00AB27EC">
          <w:rPr>
            <w:rStyle w:val="Hyperlink"/>
            <w:rFonts w:ascii="Arial" w:hAnsi="Arial" w:cs="Arial"/>
            <w:sz w:val="24"/>
            <w:szCs w:val="24"/>
            <w:lang w:val="pt-BR"/>
          </w:rPr>
          <w:t>http://192.168.1.13/moodle/install.php</w:t>
        </w:r>
      </w:hyperlink>
    </w:p>
    <w:p w14:paraId="78FE2098" w14:textId="7740907B" w:rsidR="00C032AD" w:rsidRPr="00AB27EC" w:rsidRDefault="00C032AD" w:rsidP="00C032AD">
      <w:pPr>
        <w:ind w:left="144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2F3C662" wp14:editId="18EFE8A1">
            <wp:extent cx="3486150" cy="2939697"/>
            <wp:effectExtent l="0" t="0" r="0" b="0"/>
            <wp:docPr id="156595294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52946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486" cy="29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4635" w14:textId="77777777" w:rsidR="00553271" w:rsidRPr="00AB27EC" w:rsidRDefault="00000000" w:rsidP="00C032AD">
      <w:pPr>
        <w:ind w:left="144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2. Confirme os caminhos e insira as configurações do banco de dados:</w:t>
      </w:r>
    </w:p>
    <w:p w14:paraId="6B7633EC" w14:textId="77777777" w:rsidR="00553271" w:rsidRPr="00AB27EC" w:rsidRDefault="00000000" w:rsidP="00C032AD">
      <w:pPr>
        <w:ind w:left="144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 - Tipo: MySQL</w:t>
      </w:r>
    </w:p>
    <w:p w14:paraId="30B2C851" w14:textId="77777777" w:rsidR="00553271" w:rsidRPr="00AB27EC" w:rsidRDefault="00000000" w:rsidP="00C032AD">
      <w:pPr>
        <w:ind w:left="144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 - Host: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localhost</w:t>
      </w:r>
      <w:proofErr w:type="spellEnd"/>
    </w:p>
    <w:p w14:paraId="55BB8E56" w14:textId="77777777" w:rsidR="00553271" w:rsidRPr="00AB27EC" w:rsidRDefault="00000000" w:rsidP="00C032AD">
      <w:pPr>
        <w:ind w:left="144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 - Nome do Banco: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meu_banco</w:t>
      </w:r>
      <w:proofErr w:type="spellEnd"/>
    </w:p>
    <w:p w14:paraId="17505AF4" w14:textId="77777777" w:rsidR="00553271" w:rsidRPr="00AB27EC" w:rsidRDefault="00000000" w:rsidP="00C032AD">
      <w:pPr>
        <w:ind w:left="144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 - Usuário: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meu_usuario</w:t>
      </w:r>
      <w:proofErr w:type="spellEnd"/>
    </w:p>
    <w:p w14:paraId="00BDF0BA" w14:textId="77777777" w:rsidR="00553271" w:rsidRPr="00AB27EC" w:rsidRDefault="00000000" w:rsidP="00C032AD">
      <w:pPr>
        <w:ind w:left="144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 - Senha: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minha_senha</w:t>
      </w:r>
      <w:proofErr w:type="spellEnd"/>
    </w:p>
    <w:p w14:paraId="6BAEB221" w14:textId="0AF6E877" w:rsidR="00C032AD" w:rsidRPr="00AB27EC" w:rsidRDefault="00C032AD" w:rsidP="00C032AD">
      <w:pPr>
        <w:ind w:left="1440"/>
        <w:jc w:val="center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40E3E3" wp14:editId="1CC8A79B">
            <wp:extent cx="4781287" cy="2482850"/>
            <wp:effectExtent l="0" t="0" r="635" b="0"/>
            <wp:docPr id="202440144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01443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7888" cy="248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B7E3" w14:textId="77777777" w:rsidR="00553271" w:rsidRPr="00AB27EC" w:rsidRDefault="00000000" w:rsidP="00C032AD">
      <w:pPr>
        <w:ind w:left="144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lastRenderedPageBreak/>
        <w:t>3. Complete a instalação do Moodle e configure o usuário administrador.</w:t>
      </w:r>
    </w:p>
    <w:p w14:paraId="6AA19F20" w14:textId="55629160" w:rsidR="007270E7" w:rsidRPr="00AB27EC" w:rsidRDefault="00C032AD" w:rsidP="007270E7">
      <w:pPr>
        <w:ind w:left="144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FE5CA7" wp14:editId="529E6614">
            <wp:extent cx="2600418" cy="3486150"/>
            <wp:effectExtent l="0" t="0" r="9525" b="0"/>
            <wp:docPr id="91930230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02309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3997" cy="355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0C6A" w14:textId="77777777" w:rsidR="00430CB5" w:rsidRDefault="00C032AD" w:rsidP="00430CB5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AB27EC">
        <w:rPr>
          <w:rFonts w:ascii="Arial" w:hAnsi="Arial" w:cs="Arial"/>
          <w:color w:val="auto"/>
          <w:sz w:val="24"/>
          <w:szCs w:val="24"/>
          <w:lang w:val="pt-BR"/>
        </w:rPr>
        <w:t xml:space="preserve">7. Acessar o </w:t>
      </w:r>
      <w:proofErr w:type="spellStart"/>
      <w:r w:rsidRPr="00AB27EC">
        <w:rPr>
          <w:rFonts w:ascii="Arial" w:hAnsi="Arial" w:cs="Arial"/>
          <w:color w:val="auto"/>
          <w:sz w:val="24"/>
          <w:szCs w:val="24"/>
          <w:lang w:val="pt-BR"/>
        </w:rPr>
        <w:t>moodle</w:t>
      </w:r>
      <w:proofErr w:type="spellEnd"/>
    </w:p>
    <w:p w14:paraId="7EFF2264" w14:textId="16E10751" w:rsidR="00430CB5" w:rsidRDefault="00430CB5" w:rsidP="00430CB5">
      <w:pPr>
        <w:pStyle w:val="Ttulo2"/>
        <w:rPr>
          <w:rFonts w:ascii="Arial" w:hAnsi="Arial" w:cs="Arial"/>
          <w:b w:val="0"/>
          <w:bCs w:val="0"/>
          <w:color w:val="auto"/>
          <w:sz w:val="24"/>
          <w:szCs w:val="24"/>
          <w:lang w:val="pt-BR"/>
        </w:rPr>
      </w:pPr>
      <w:r w:rsidRPr="00430CB5">
        <w:rPr>
          <w:rFonts w:ascii="Arial" w:hAnsi="Arial" w:cs="Arial"/>
          <w:b w:val="0"/>
          <w:bCs w:val="0"/>
          <w:color w:val="auto"/>
          <w:sz w:val="24"/>
          <w:szCs w:val="24"/>
          <w:lang w:val="pt-BR"/>
        </w:rPr>
        <w:t>Acesse o Moodle no navegador</w:t>
      </w:r>
      <w:r>
        <w:rPr>
          <w:rFonts w:ascii="Arial" w:hAnsi="Arial" w:cs="Arial"/>
          <w:b w:val="0"/>
          <w:bCs w:val="0"/>
          <w:color w:val="auto"/>
          <w:sz w:val="24"/>
          <w:szCs w:val="24"/>
          <w:lang w:val="pt-BR"/>
        </w:rPr>
        <w:t>.</w:t>
      </w:r>
    </w:p>
    <w:p w14:paraId="06BD1F80" w14:textId="5CA8FC47" w:rsidR="00430CB5" w:rsidRPr="00430CB5" w:rsidRDefault="00430CB5" w:rsidP="00430CB5">
      <w:pPr>
        <w:pStyle w:val="Ttulo2"/>
        <w:rPr>
          <w:rFonts w:ascii="Arial" w:hAnsi="Arial" w:cs="Arial"/>
          <w:b w:val="0"/>
          <w:bCs w:val="0"/>
          <w:color w:val="auto"/>
          <w:sz w:val="24"/>
          <w:szCs w:val="24"/>
          <w:lang w:val="pt-BR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  <w:lang w:val="pt-BR"/>
        </w:rPr>
        <w:t xml:space="preserve">Exemplo (Trocar para o IP disponível): </w:t>
      </w:r>
      <w:r>
        <w:fldChar w:fldCharType="begin"/>
      </w:r>
      <w:r w:rsidRPr="002C5263">
        <w:rPr>
          <w:lang w:val="pt-BR"/>
        </w:rPr>
        <w:instrText>HYPERLINK "http://192.168.1.13/moodle/install.php"</w:instrText>
      </w:r>
      <w:r>
        <w:fldChar w:fldCharType="separate"/>
      </w:r>
      <w:r w:rsidRPr="00AC7C51">
        <w:rPr>
          <w:rStyle w:val="Hyperlink"/>
          <w:rFonts w:ascii="Arial" w:hAnsi="Arial" w:cs="Arial"/>
          <w:sz w:val="24"/>
          <w:szCs w:val="24"/>
          <w:lang w:val="pt-BR"/>
        </w:rPr>
        <w:t>http://192.168.1.13/moodle/install.php</w:t>
      </w:r>
      <w:r>
        <w:rPr>
          <w:rStyle w:val="Hyperlink"/>
          <w:rFonts w:ascii="Arial" w:hAnsi="Arial" w:cs="Arial"/>
          <w:sz w:val="24"/>
          <w:szCs w:val="24"/>
          <w:lang w:val="pt-BR"/>
        </w:rPr>
        <w:fldChar w:fldCharType="end"/>
      </w:r>
    </w:p>
    <w:p w14:paraId="0C06EDA0" w14:textId="2BA94D98" w:rsidR="00C032AD" w:rsidRPr="00AB27EC" w:rsidRDefault="00C032AD" w:rsidP="00C032AD">
      <w:pPr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Telas de login e principal.</w:t>
      </w:r>
    </w:p>
    <w:p w14:paraId="42E70F5C" w14:textId="5BE8D8BE" w:rsidR="00C032AD" w:rsidRPr="00AB27EC" w:rsidRDefault="00C032AD" w:rsidP="00C032AD">
      <w:pPr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3CDA9014" wp14:editId="5390FEAB">
            <wp:extent cx="1697990" cy="2095500"/>
            <wp:effectExtent l="0" t="0" r="0" b="0"/>
            <wp:docPr id="93894568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4568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8558" cy="209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7EC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3D93DE87" wp14:editId="62E5BB45">
            <wp:extent cx="3695700" cy="1617296"/>
            <wp:effectExtent l="0" t="0" r="0" b="2540"/>
            <wp:docPr id="32178816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88164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7126" cy="16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DF13" w14:textId="77777777" w:rsidR="00430CB5" w:rsidRDefault="00430CB5" w:rsidP="00D036EA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</w:p>
    <w:p w14:paraId="0223D5C3" w14:textId="7A228788" w:rsidR="00B22E68" w:rsidRPr="00AB27EC" w:rsidRDefault="007270E7" w:rsidP="00D036EA">
      <w:pPr>
        <w:pStyle w:val="Ttulo2"/>
        <w:rPr>
          <w:rFonts w:ascii="Arial" w:hAnsi="Arial" w:cs="Arial"/>
          <w:color w:val="auto"/>
          <w:sz w:val="24"/>
          <w:szCs w:val="24"/>
          <w:lang w:val="pt-BR"/>
        </w:rPr>
      </w:pPr>
      <w:r w:rsidRPr="00AB27EC">
        <w:rPr>
          <w:rFonts w:ascii="Arial" w:hAnsi="Arial" w:cs="Arial"/>
          <w:color w:val="auto"/>
          <w:sz w:val="24"/>
          <w:szCs w:val="24"/>
          <w:lang w:val="pt-BR"/>
        </w:rPr>
        <w:t xml:space="preserve">8. Aplicação Java Web + </w:t>
      </w:r>
      <w:proofErr w:type="spellStart"/>
      <w:r w:rsidRPr="00AB27EC">
        <w:rPr>
          <w:rFonts w:ascii="Arial" w:hAnsi="Arial" w:cs="Arial"/>
          <w:color w:val="auto"/>
          <w:sz w:val="24"/>
          <w:szCs w:val="24"/>
          <w:lang w:val="pt-BR"/>
        </w:rPr>
        <w:t>Mysql</w:t>
      </w:r>
      <w:proofErr w:type="spellEnd"/>
    </w:p>
    <w:p w14:paraId="37C00880" w14:textId="77777777" w:rsidR="00671DBF" w:rsidRPr="00AB27EC" w:rsidRDefault="00671DBF" w:rsidP="00671DBF">
      <w:pPr>
        <w:rPr>
          <w:rFonts w:ascii="Arial" w:hAnsi="Arial" w:cs="Arial"/>
          <w:sz w:val="24"/>
          <w:szCs w:val="24"/>
          <w:lang w:val="pt-BR"/>
        </w:rPr>
      </w:pPr>
    </w:p>
    <w:p w14:paraId="69FEABE2" w14:textId="77777777" w:rsidR="00D036EA" w:rsidRPr="00AB27EC" w:rsidRDefault="00D036EA" w:rsidP="00671DB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Foi criada uma aplicação Java Web no NetBeans usando o servidor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Tomcat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9, o mesmo configurado no servidor Ubuntu Server. O arquivo gerado foi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MeuProjetoWeb.war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>.</w:t>
      </w:r>
    </w:p>
    <w:p w14:paraId="6A14F61C" w14:textId="6E217460" w:rsidR="00D036EA" w:rsidRPr="00AB27EC" w:rsidRDefault="00D036EA" w:rsidP="00671DBF">
      <w:pPr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Após configurar o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Servlet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, as bibliotecas e os arquivos JSP, geramos o build da aplicação, exemplo: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MeuProjetoWeb.war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br/>
        <w:t>Seguimos os passos para enviar o arquivo build para o servidor utilizando os seguintes comandos:</w:t>
      </w:r>
    </w:p>
    <w:p w14:paraId="476B8925" w14:textId="4E47D6E5" w:rsidR="00B22E68" w:rsidRPr="00AB27EC" w:rsidRDefault="00B22E68" w:rsidP="00671DBF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scp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MeuProjetoWeb.war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</w:t>
      </w:r>
      <w:r>
        <w:fldChar w:fldCharType="begin"/>
      </w:r>
      <w:r w:rsidRPr="002C5263">
        <w:rPr>
          <w:lang w:val="pt-BR"/>
        </w:rPr>
        <w:instrText>HYPERLINK "mailto:user@192.168.1.13:~"</w:instrText>
      </w:r>
      <w:r>
        <w:fldChar w:fldCharType="separate"/>
      </w:r>
      <w:r w:rsidRPr="00AB27EC">
        <w:rPr>
          <w:rStyle w:val="Hyperlink"/>
          <w:rFonts w:ascii="Arial" w:hAnsi="Arial" w:cs="Arial"/>
          <w:sz w:val="24"/>
          <w:szCs w:val="24"/>
          <w:lang w:val="pt-BR"/>
        </w:rPr>
        <w:t>user@192.168.1.13:~</w:t>
      </w:r>
      <w:r>
        <w:rPr>
          <w:rStyle w:val="Hyperlink"/>
          <w:rFonts w:ascii="Arial" w:hAnsi="Arial" w:cs="Arial"/>
          <w:sz w:val="24"/>
          <w:szCs w:val="24"/>
          <w:lang w:val="pt-BR"/>
        </w:rPr>
        <w:fldChar w:fldCharType="end"/>
      </w:r>
    </w:p>
    <w:p w14:paraId="78FF11E6" w14:textId="77777777" w:rsidR="00D036EA" w:rsidRPr="00AB27EC" w:rsidRDefault="00D036EA" w:rsidP="00671DB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Movemos o arquivo para a raiz do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Tomcat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>, para que seja visível na URL:</w:t>
      </w:r>
    </w:p>
    <w:p w14:paraId="0C95DFDF" w14:textId="4A0FA5FD" w:rsidR="00B22E68" w:rsidRPr="00AB27EC" w:rsidRDefault="00B22E68" w:rsidP="00671DBF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AB27EC">
        <w:rPr>
          <w:rFonts w:ascii="Arial" w:hAnsi="Arial" w:cs="Arial"/>
          <w:sz w:val="24"/>
          <w:szCs w:val="24"/>
        </w:rPr>
        <w:t>sudo</w:t>
      </w:r>
      <w:proofErr w:type="spellEnd"/>
      <w:r w:rsidRPr="00AB27EC">
        <w:rPr>
          <w:rFonts w:ascii="Arial" w:hAnsi="Arial" w:cs="Arial"/>
          <w:sz w:val="24"/>
          <w:szCs w:val="24"/>
        </w:rPr>
        <w:t xml:space="preserve"> mv </w:t>
      </w:r>
      <w:proofErr w:type="spellStart"/>
      <w:r w:rsidRPr="00AB27EC">
        <w:rPr>
          <w:rFonts w:ascii="Arial" w:hAnsi="Arial" w:cs="Arial"/>
          <w:sz w:val="24"/>
          <w:szCs w:val="24"/>
        </w:rPr>
        <w:t>MeuProjetoWeb.war</w:t>
      </w:r>
      <w:proofErr w:type="spellEnd"/>
      <w:r w:rsidRPr="00AB27EC">
        <w:rPr>
          <w:rFonts w:ascii="Arial" w:hAnsi="Arial" w:cs="Arial"/>
          <w:sz w:val="24"/>
          <w:szCs w:val="24"/>
        </w:rPr>
        <w:t xml:space="preserve"> /opt/tomcat/webapps</w:t>
      </w:r>
    </w:p>
    <w:p w14:paraId="53445839" w14:textId="421927E2" w:rsidR="00D036EA" w:rsidRPr="00AB27EC" w:rsidRDefault="00D036EA" w:rsidP="00671DBF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Depois de enviar o arquivo para o diretório correto, é necessário configurar o banco de dados MySQL para a aplicação. Acesse o MySQL com os seguintes comandos</w:t>
      </w:r>
      <w:r w:rsidR="00B22E68" w:rsidRPr="00AB27EC">
        <w:rPr>
          <w:rFonts w:ascii="Arial" w:hAnsi="Arial" w:cs="Arial"/>
          <w:sz w:val="24"/>
          <w:szCs w:val="24"/>
          <w:lang w:val="pt-BR"/>
        </w:rPr>
        <w:t>:</w:t>
      </w:r>
    </w:p>
    <w:p w14:paraId="1367CD08" w14:textId="60CA7DAE" w:rsidR="00B22E68" w:rsidRPr="00AB27EC" w:rsidRDefault="00B22E68" w:rsidP="00D036EA">
      <w:pPr>
        <w:ind w:firstLine="720"/>
        <w:rPr>
          <w:rFonts w:ascii="Arial" w:hAnsi="Arial" w:cs="Arial"/>
          <w:sz w:val="24"/>
          <w:szCs w:val="24"/>
          <w:lang w:val="pt-BR"/>
        </w:rPr>
      </w:pP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mysql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-u root -p</w:t>
      </w:r>
    </w:p>
    <w:p w14:paraId="4A25DC90" w14:textId="36537038" w:rsidR="00D036EA" w:rsidRPr="00AB27EC" w:rsidRDefault="00D036EA" w:rsidP="00D036EA">
      <w:pPr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Insira a senha que você configurou para o MySQL, no nosso caso: Root@1234.</w:t>
      </w:r>
    </w:p>
    <w:p w14:paraId="6A6050AD" w14:textId="77777777" w:rsidR="00D036EA" w:rsidRPr="00AB27EC" w:rsidRDefault="00D036EA" w:rsidP="00D036EA">
      <w:pPr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Agora, basta criar o banco de dados conforme o exemplo abaixo:</w:t>
      </w:r>
    </w:p>
    <w:p w14:paraId="3C9C8649" w14:textId="3A04EF62" w:rsidR="00511FEE" w:rsidRPr="00AB27EC" w:rsidRDefault="00511FEE" w:rsidP="00D036EA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CREATE DATABASE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meu_banco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>;</w:t>
      </w:r>
    </w:p>
    <w:p w14:paraId="5BD869F9" w14:textId="77777777" w:rsidR="00511FEE" w:rsidRPr="00AB27EC" w:rsidRDefault="00511FEE" w:rsidP="00B22E68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USE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meu_banco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>;</w:t>
      </w:r>
    </w:p>
    <w:p w14:paraId="18664BED" w14:textId="77777777" w:rsidR="00511FEE" w:rsidRPr="00AB27EC" w:rsidRDefault="00511FEE" w:rsidP="00B22E68">
      <w:pPr>
        <w:ind w:firstLine="720"/>
        <w:rPr>
          <w:rFonts w:ascii="Arial" w:hAnsi="Arial" w:cs="Arial"/>
          <w:sz w:val="24"/>
          <w:szCs w:val="24"/>
        </w:rPr>
      </w:pPr>
      <w:r w:rsidRPr="00AB27EC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AB27EC">
        <w:rPr>
          <w:rFonts w:ascii="Arial" w:hAnsi="Arial" w:cs="Arial"/>
          <w:sz w:val="24"/>
          <w:szCs w:val="24"/>
        </w:rPr>
        <w:t>usuarios</w:t>
      </w:r>
      <w:proofErr w:type="spellEnd"/>
      <w:r w:rsidRPr="00AB27EC">
        <w:rPr>
          <w:rFonts w:ascii="Arial" w:hAnsi="Arial" w:cs="Arial"/>
          <w:sz w:val="24"/>
          <w:szCs w:val="24"/>
        </w:rPr>
        <w:t xml:space="preserve"> (</w:t>
      </w:r>
    </w:p>
    <w:p w14:paraId="277B8E1A" w14:textId="7B0589FA" w:rsidR="00511FEE" w:rsidRPr="00AB27EC" w:rsidRDefault="00511FEE" w:rsidP="00511FEE">
      <w:pPr>
        <w:rPr>
          <w:rFonts w:ascii="Arial" w:hAnsi="Arial" w:cs="Arial"/>
          <w:sz w:val="24"/>
          <w:szCs w:val="24"/>
        </w:rPr>
      </w:pPr>
      <w:r w:rsidRPr="00AB27EC">
        <w:rPr>
          <w:rFonts w:ascii="Arial" w:hAnsi="Arial" w:cs="Arial"/>
          <w:sz w:val="24"/>
          <w:szCs w:val="24"/>
        </w:rPr>
        <w:t xml:space="preserve">   </w:t>
      </w:r>
      <w:r w:rsidR="00B22E68" w:rsidRPr="00AB27EC">
        <w:rPr>
          <w:rFonts w:ascii="Arial" w:hAnsi="Arial" w:cs="Arial"/>
          <w:sz w:val="24"/>
          <w:szCs w:val="24"/>
        </w:rPr>
        <w:tab/>
      </w:r>
      <w:r w:rsidR="00B22E68" w:rsidRPr="00AB27EC">
        <w:rPr>
          <w:rFonts w:ascii="Arial" w:hAnsi="Arial" w:cs="Arial"/>
          <w:sz w:val="24"/>
          <w:szCs w:val="24"/>
        </w:rPr>
        <w:tab/>
      </w:r>
      <w:r w:rsidRPr="00AB27EC">
        <w:rPr>
          <w:rFonts w:ascii="Arial" w:hAnsi="Arial" w:cs="Arial"/>
          <w:sz w:val="24"/>
          <w:szCs w:val="24"/>
        </w:rPr>
        <w:t xml:space="preserve"> id INT AUTO_INCREMENT PRIMARY KEY,</w:t>
      </w:r>
    </w:p>
    <w:p w14:paraId="4A074E77" w14:textId="5CD87761" w:rsidR="00511FEE" w:rsidRPr="00AB27EC" w:rsidRDefault="00511FEE" w:rsidP="00511FEE">
      <w:pPr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</w:rPr>
        <w:t xml:space="preserve">    </w:t>
      </w:r>
      <w:r w:rsidR="00B22E68" w:rsidRPr="00AB27EC">
        <w:rPr>
          <w:rFonts w:ascii="Arial" w:hAnsi="Arial" w:cs="Arial"/>
          <w:sz w:val="24"/>
          <w:szCs w:val="24"/>
        </w:rPr>
        <w:tab/>
      </w:r>
      <w:r w:rsidR="00B22E68" w:rsidRPr="00AB27EC">
        <w:rPr>
          <w:rFonts w:ascii="Arial" w:hAnsi="Arial" w:cs="Arial"/>
          <w:sz w:val="24"/>
          <w:szCs w:val="24"/>
        </w:rPr>
        <w:tab/>
      </w:r>
      <w:r w:rsidRPr="00AB27EC">
        <w:rPr>
          <w:rFonts w:ascii="Arial" w:hAnsi="Arial" w:cs="Arial"/>
          <w:sz w:val="24"/>
          <w:szCs w:val="24"/>
          <w:lang w:val="pt-BR"/>
        </w:rPr>
        <w:t xml:space="preserve">nome </w:t>
      </w:r>
      <w:proofErr w:type="gramStart"/>
      <w:r w:rsidRPr="00AB27EC">
        <w:rPr>
          <w:rFonts w:ascii="Arial" w:hAnsi="Arial" w:cs="Arial"/>
          <w:sz w:val="24"/>
          <w:szCs w:val="24"/>
          <w:lang w:val="pt-BR"/>
        </w:rPr>
        <w:t>VARCHAR(</w:t>
      </w:r>
      <w:proofErr w:type="gramEnd"/>
      <w:r w:rsidRPr="00AB27EC">
        <w:rPr>
          <w:rFonts w:ascii="Arial" w:hAnsi="Arial" w:cs="Arial"/>
          <w:sz w:val="24"/>
          <w:szCs w:val="24"/>
          <w:lang w:val="pt-BR"/>
        </w:rPr>
        <w:t>100),</w:t>
      </w:r>
    </w:p>
    <w:p w14:paraId="155A0EF7" w14:textId="04B8C91B" w:rsidR="00511FEE" w:rsidRPr="00AB27EC" w:rsidRDefault="00511FEE" w:rsidP="00511FEE">
      <w:pPr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    </w:t>
      </w:r>
      <w:r w:rsidR="00B22E68" w:rsidRPr="00AB27EC">
        <w:rPr>
          <w:rFonts w:ascii="Arial" w:hAnsi="Arial" w:cs="Arial"/>
          <w:sz w:val="24"/>
          <w:szCs w:val="24"/>
          <w:lang w:val="pt-BR"/>
        </w:rPr>
        <w:tab/>
      </w:r>
      <w:r w:rsidR="00B22E68" w:rsidRPr="00AB27EC">
        <w:rPr>
          <w:rFonts w:ascii="Arial" w:hAnsi="Arial" w:cs="Arial"/>
          <w:sz w:val="24"/>
          <w:szCs w:val="24"/>
          <w:lang w:val="pt-BR"/>
        </w:rPr>
        <w:tab/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email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 w:rsidRPr="00AB27EC">
        <w:rPr>
          <w:rFonts w:ascii="Arial" w:hAnsi="Arial" w:cs="Arial"/>
          <w:sz w:val="24"/>
          <w:szCs w:val="24"/>
          <w:lang w:val="pt-BR"/>
        </w:rPr>
        <w:t>VARCHAR(</w:t>
      </w:r>
      <w:proofErr w:type="gramEnd"/>
      <w:r w:rsidRPr="00AB27EC">
        <w:rPr>
          <w:rFonts w:ascii="Arial" w:hAnsi="Arial" w:cs="Arial"/>
          <w:sz w:val="24"/>
          <w:szCs w:val="24"/>
          <w:lang w:val="pt-BR"/>
        </w:rPr>
        <w:t>100)</w:t>
      </w:r>
    </w:p>
    <w:p w14:paraId="3AFCC424" w14:textId="77777777" w:rsidR="00511FEE" w:rsidRPr="00AB27EC" w:rsidRDefault="00511FEE" w:rsidP="00B22E68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>);</w:t>
      </w:r>
    </w:p>
    <w:p w14:paraId="7ED589D5" w14:textId="35C4C062" w:rsidR="007E4A67" w:rsidRPr="00AB27EC" w:rsidRDefault="00511FEE" w:rsidP="00430CB5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t xml:space="preserve">INSERT INTO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usuarios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 xml:space="preserve"> (nome, </w:t>
      </w:r>
      <w:proofErr w:type="spellStart"/>
      <w:r w:rsidRPr="00AB27EC">
        <w:rPr>
          <w:rFonts w:ascii="Arial" w:hAnsi="Arial" w:cs="Arial"/>
          <w:sz w:val="24"/>
          <w:szCs w:val="24"/>
          <w:lang w:val="pt-BR"/>
        </w:rPr>
        <w:t>email</w:t>
      </w:r>
      <w:proofErr w:type="spellEnd"/>
      <w:r w:rsidRPr="00AB27EC">
        <w:rPr>
          <w:rFonts w:ascii="Arial" w:hAnsi="Arial" w:cs="Arial"/>
          <w:sz w:val="24"/>
          <w:szCs w:val="24"/>
          <w:lang w:val="pt-BR"/>
        </w:rPr>
        <w:t>) VALUES ('João Silva', 'joao@gmail.com');</w:t>
      </w:r>
    </w:p>
    <w:p w14:paraId="41D02986" w14:textId="77777777" w:rsidR="00D036EA" w:rsidRPr="00AB27EC" w:rsidRDefault="00D036EA" w:rsidP="007E4A67">
      <w:pPr>
        <w:jc w:val="both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sz w:val="24"/>
          <w:szCs w:val="24"/>
          <w:lang w:val="pt-BR"/>
        </w:rPr>
        <w:lastRenderedPageBreak/>
        <w:t>Pronto! Agora, a aplicação pode ser acessada pela URL no seu servidor. Por exemplo:</w:t>
      </w:r>
    </w:p>
    <w:p w14:paraId="76604CC2" w14:textId="2A773789" w:rsidR="00D036EA" w:rsidRPr="00AB27EC" w:rsidRDefault="00D036EA" w:rsidP="00D036EA">
      <w:pPr>
        <w:ind w:left="720"/>
        <w:rPr>
          <w:rFonts w:ascii="Arial" w:hAnsi="Arial" w:cs="Arial"/>
          <w:sz w:val="24"/>
          <w:szCs w:val="24"/>
          <w:lang w:val="pt-BR"/>
        </w:rPr>
      </w:pPr>
      <w:hyperlink r:id="rId16" w:history="1">
        <w:r w:rsidRPr="00AB27EC">
          <w:rPr>
            <w:rStyle w:val="Hyperlink"/>
            <w:rFonts w:ascii="Arial" w:hAnsi="Arial" w:cs="Arial"/>
            <w:sz w:val="24"/>
            <w:szCs w:val="24"/>
            <w:lang w:val="pt-BR"/>
          </w:rPr>
          <w:t>http://192.168.1.13:8080/MeuProjetoWeb/</w:t>
        </w:r>
      </w:hyperlink>
    </w:p>
    <w:p w14:paraId="08F8BC1F" w14:textId="0558CA15" w:rsidR="000D2D77" w:rsidRPr="00AB27EC" w:rsidRDefault="000D2D77" w:rsidP="000D2D77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68F0760B" wp14:editId="4B86A937">
            <wp:extent cx="3345502" cy="2222500"/>
            <wp:effectExtent l="0" t="0" r="7620" b="6350"/>
            <wp:docPr id="209924537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45374" name="Imagem 1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5864" cy="22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A2C0" w14:textId="2D22C4DD" w:rsidR="000D2D77" w:rsidRPr="00AB27EC" w:rsidRDefault="000D2D77" w:rsidP="000D2D77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09F9831E" wp14:editId="1685089F">
            <wp:extent cx="2664000" cy="1793296"/>
            <wp:effectExtent l="0" t="0" r="3175" b="0"/>
            <wp:docPr id="109704725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47251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7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7EC">
        <w:rPr>
          <w:rFonts w:ascii="Arial" w:hAnsi="Arial" w:cs="Arial"/>
          <w:sz w:val="24"/>
          <w:szCs w:val="24"/>
          <w:lang w:val="pt-BR"/>
        </w:rPr>
        <w:tab/>
      </w:r>
      <w:r w:rsidRPr="00AB27EC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46A98E29" wp14:editId="5A97E780">
            <wp:extent cx="2664000" cy="1776418"/>
            <wp:effectExtent l="0" t="0" r="3175" b="0"/>
            <wp:docPr id="139470594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05942" name="Imagem 1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77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3F09" w14:textId="6BE8441D" w:rsidR="00430CB5" w:rsidRDefault="000D2D77" w:rsidP="00430CB5">
      <w:pPr>
        <w:rPr>
          <w:rFonts w:ascii="Arial" w:hAnsi="Arial" w:cs="Arial"/>
          <w:sz w:val="24"/>
          <w:szCs w:val="24"/>
          <w:lang w:val="pt-BR"/>
        </w:rPr>
      </w:pPr>
      <w:r w:rsidRPr="00AB27EC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2FF9EE4F" wp14:editId="1089BF2D">
            <wp:extent cx="2664000" cy="1784817"/>
            <wp:effectExtent l="0" t="0" r="3175" b="6350"/>
            <wp:docPr id="1923835633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35633" name="Imagem 1" descr="Interface gráfica do usuário, Tabel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78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7EC">
        <w:rPr>
          <w:rFonts w:ascii="Arial" w:hAnsi="Arial" w:cs="Arial"/>
          <w:noProof/>
          <w:sz w:val="24"/>
          <w:szCs w:val="24"/>
          <w:lang w:val="pt-BR"/>
        </w:rPr>
        <w:t xml:space="preserve"> </w:t>
      </w:r>
      <w:r w:rsidR="00D036EA" w:rsidRPr="00AB27EC">
        <w:rPr>
          <w:rFonts w:ascii="Arial" w:hAnsi="Arial" w:cs="Arial"/>
          <w:noProof/>
          <w:sz w:val="24"/>
          <w:szCs w:val="24"/>
          <w:lang w:val="pt-BR"/>
        </w:rPr>
        <w:tab/>
      </w:r>
      <w:r w:rsidRPr="00AB27EC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63C59DEC" wp14:editId="37C0718F">
            <wp:extent cx="2679700" cy="1799590"/>
            <wp:effectExtent l="0" t="0" r="6350" b="0"/>
            <wp:docPr id="38289951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99513" name="Imagem 1" descr="Interface gráfica do usuário, Texto, Aplicativo, Email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0312" cy="180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6EA" w:rsidRPr="00430CB5">
        <w:rPr>
          <w:rFonts w:ascii="Arial" w:hAnsi="Arial" w:cs="Arial"/>
          <w:sz w:val="24"/>
          <w:szCs w:val="24"/>
          <w:lang w:val="pt-BR"/>
        </w:rPr>
        <w:t>Adicionamos um usuário para testar a inserção, atualização e exclusão de registros na tabela.</w:t>
      </w:r>
      <w:r w:rsidR="00AB27EC" w:rsidRPr="00430CB5">
        <w:rPr>
          <w:rFonts w:ascii="Arial" w:hAnsi="Arial" w:cs="Arial"/>
          <w:sz w:val="24"/>
          <w:szCs w:val="24"/>
          <w:lang w:val="pt-BR"/>
        </w:rPr>
        <w:br/>
      </w:r>
    </w:p>
    <w:p w14:paraId="5F8F88B3" w14:textId="2B838DE2" w:rsidR="00AB27EC" w:rsidRPr="002C5263" w:rsidRDefault="00AB27EC" w:rsidP="002C5263">
      <w:pPr>
        <w:rPr>
          <w:rFonts w:ascii="Arial" w:eastAsiaTheme="majorEastAsia" w:hAnsi="Arial" w:cs="Arial"/>
          <w:b/>
          <w:bCs/>
          <w:sz w:val="24"/>
          <w:szCs w:val="24"/>
          <w:lang w:val="pt-BR"/>
        </w:rPr>
      </w:pPr>
    </w:p>
    <w:sectPr w:rsidR="00AB27EC" w:rsidRPr="002C52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C6289D"/>
    <w:multiLevelType w:val="multilevel"/>
    <w:tmpl w:val="B330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B52F3"/>
    <w:multiLevelType w:val="multilevel"/>
    <w:tmpl w:val="D308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97878"/>
    <w:multiLevelType w:val="hybridMultilevel"/>
    <w:tmpl w:val="A89CF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434777">
    <w:abstractNumId w:val="8"/>
  </w:num>
  <w:num w:numId="2" w16cid:durableId="901528766">
    <w:abstractNumId w:val="6"/>
  </w:num>
  <w:num w:numId="3" w16cid:durableId="904070842">
    <w:abstractNumId w:val="5"/>
  </w:num>
  <w:num w:numId="4" w16cid:durableId="1379014411">
    <w:abstractNumId w:val="4"/>
  </w:num>
  <w:num w:numId="5" w16cid:durableId="1864052132">
    <w:abstractNumId w:val="7"/>
  </w:num>
  <w:num w:numId="6" w16cid:durableId="1447456957">
    <w:abstractNumId w:val="3"/>
  </w:num>
  <w:num w:numId="7" w16cid:durableId="477918585">
    <w:abstractNumId w:val="2"/>
  </w:num>
  <w:num w:numId="8" w16cid:durableId="719013810">
    <w:abstractNumId w:val="1"/>
  </w:num>
  <w:num w:numId="9" w16cid:durableId="1246960142">
    <w:abstractNumId w:val="0"/>
  </w:num>
  <w:num w:numId="10" w16cid:durableId="1578712184">
    <w:abstractNumId w:val="10"/>
  </w:num>
  <w:num w:numId="11" w16cid:durableId="1132020896">
    <w:abstractNumId w:val="9"/>
  </w:num>
  <w:num w:numId="12" w16cid:durableId="15636344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2D77"/>
    <w:rsid w:val="0015074B"/>
    <w:rsid w:val="00184DF0"/>
    <w:rsid w:val="0029639D"/>
    <w:rsid w:val="002C5263"/>
    <w:rsid w:val="00326F90"/>
    <w:rsid w:val="00430CB5"/>
    <w:rsid w:val="00496688"/>
    <w:rsid w:val="00504A2C"/>
    <w:rsid w:val="00511FEE"/>
    <w:rsid w:val="00553271"/>
    <w:rsid w:val="0061334B"/>
    <w:rsid w:val="00671DBF"/>
    <w:rsid w:val="00680449"/>
    <w:rsid w:val="007270E7"/>
    <w:rsid w:val="007E4A67"/>
    <w:rsid w:val="00AA1D8D"/>
    <w:rsid w:val="00AB27EC"/>
    <w:rsid w:val="00B22E68"/>
    <w:rsid w:val="00B47730"/>
    <w:rsid w:val="00B851C7"/>
    <w:rsid w:val="00BA01EA"/>
    <w:rsid w:val="00C032AD"/>
    <w:rsid w:val="00C24112"/>
    <w:rsid w:val="00C83CD8"/>
    <w:rsid w:val="00CB0664"/>
    <w:rsid w:val="00D036EA"/>
    <w:rsid w:val="00F168C4"/>
    <w:rsid w:val="00F219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DDD851"/>
  <w14:defaultImageDpi w14:val="300"/>
  <w15:docId w15:val="{1138DFCD-964E-4108-A512-65D9E34A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CB5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184DF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4DF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032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7305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93089299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79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4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3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0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2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7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008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76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381433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787202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0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4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4637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10010731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30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0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7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2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1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7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8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0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7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2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806562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9864017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9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://192.168.1.13:8080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192.168.1.13:8080/MeuProjetoWeb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ubuntu.com/download/server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://192.168.1.13/moodle/install.php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882</Words>
  <Characters>4765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Thales Carretero Tonon</cp:lastModifiedBy>
  <cp:revision>3</cp:revision>
  <cp:lastPrinted>2024-12-07T19:55:00Z</cp:lastPrinted>
  <dcterms:created xsi:type="dcterms:W3CDTF">2024-12-07T19:56:00Z</dcterms:created>
  <dcterms:modified xsi:type="dcterms:W3CDTF">2024-12-07T20:18:00Z</dcterms:modified>
  <cp:category/>
</cp:coreProperties>
</file>